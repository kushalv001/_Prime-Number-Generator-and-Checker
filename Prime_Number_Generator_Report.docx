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CE827" w14:textId="77777777" w:rsidR="002B0B5D" w:rsidRDefault="00000000">
      <w:pPr>
        <w:pStyle w:val="Title"/>
      </w:pPr>
      <w:r>
        <w:t>Prime Number Generator and Checker</w:t>
      </w:r>
    </w:p>
    <w:p w14:paraId="79EB7C95" w14:textId="3CA7FC9F" w:rsidR="00947FE2" w:rsidRDefault="00947FE2" w:rsidP="00CF7DAF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947FE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drawing>
          <wp:inline distT="0" distB="0" distL="0" distR="0" wp14:anchorId="75E1FE73" wp14:editId="65A33ED5">
            <wp:extent cx="3875314" cy="2962910"/>
            <wp:effectExtent l="0" t="0" r="0" b="8890"/>
            <wp:docPr id="1143078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492" cy="300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4DEFE" w14:textId="77777777" w:rsidR="00CF7DAF" w:rsidRDefault="00CF7DAF" w:rsidP="00947FE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</w:p>
    <w:p w14:paraId="27DDE75C" w14:textId="77777777" w:rsidR="00CF7DAF" w:rsidRDefault="00CF7DAF" w:rsidP="00CF7DA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60D7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Report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 w:rsidRPr="00C60D7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By: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</w:p>
    <w:p w14:paraId="1526AA40" w14:textId="0AC36BD1" w:rsidR="00CF7DAF" w:rsidRPr="00C60D75" w:rsidRDefault="00CF7DAF" w:rsidP="00CF7DA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Kushal Verma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 w:rsidRPr="00C60D7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[20240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</w:t>
      </w:r>
      <w:r w:rsidRPr="00C60D7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1003001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44</w:t>
      </w:r>
      <w:r w:rsidRPr="00C60D7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]</w:t>
      </w:r>
    </w:p>
    <w:p w14:paraId="3EE44431" w14:textId="0F7749EA" w:rsidR="00CF7DAF" w:rsidRPr="00C60D75" w:rsidRDefault="00CF7DAF" w:rsidP="00CF7DA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60D7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Course: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 w:rsidRPr="00C60D7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B. Tech - Computer Science and Engineering with Artificial Intelligence</w:t>
      </w:r>
    </w:p>
    <w:p w14:paraId="5618D142" w14:textId="77777777" w:rsidR="00CF7DAF" w:rsidRPr="00C60D75" w:rsidRDefault="00CF7DAF" w:rsidP="00CF7DA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60D7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Institution:</w:t>
      </w:r>
    </w:p>
    <w:p w14:paraId="1120B96E" w14:textId="77777777" w:rsidR="00CF7DAF" w:rsidRDefault="00CF7DAF" w:rsidP="00CF7DA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60D7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KIET Group of Institutions</w:t>
      </w:r>
    </w:p>
    <w:p w14:paraId="5FCDEEE1" w14:textId="77777777" w:rsidR="00C60D75" w:rsidRPr="00C60D75" w:rsidRDefault="00C60D75" w:rsidP="00C60D7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60D7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______________</w:t>
      </w:r>
    </w:p>
    <w:p w14:paraId="7A5212F7" w14:textId="77777777" w:rsidR="00C60D75" w:rsidRPr="00C60D75" w:rsidRDefault="00C60D75" w:rsidP="00C60D7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60D7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Date:</w:t>
      </w:r>
    </w:p>
    <w:p w14:paraId="23648B90" w14:textId="39AE76C8" w:rsidR="002B0B5D" w:rsidRDefault="00C60D75" w:rsidP="00C60D75">
      <w:r w:rsidRPr="00C60D7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11 March 2025</w:t>
      </w:r>
      <w:r w:rsidR="00000000">
        <w:br w:type="page"/>
      </w:r>
    </w:p>
    <w:p w14:paraId="634AE907" w14:textId="77777777" w:rsidR="002B0B5D" w:rsidRDefault="00000000">
      <w:pPr>
        <w:pStyle w:val="Heading1"/>
      </w:pPr>
      <w:r>
        <w:lastRenderedPageBreak/>
        <w:t>1. Introduction</w:t>
      </w:r>
    </w:p>
    <w:p w14:paraId="4BDAA9F4" w14:textId="77777777" w:rsidR="002B0B5D" w:rsidRDefault="00000000">
      <w:r>
        <w:t>This project is a Python-based Prime Number Generator and Checker. It allows users to check if a number is prime and generate prime numbers within a specified range.</w:t>
      </w:r>
    </w:p>
    <w:p w14:paraId="1EB6CB83" w14:textId="77777777" w:rsidR="002B0B5D" w:rsidRDefault="00000000">
      <w:pPr>
        <w:pStyle w:val="Heading1"/>
      </w:pPr>
      <w:r>
        <w:t>2. Methodology</w:t>
      </w:r>
    </w:p>
    <w:p w14:paraId="65AA1A35" w14:textId="77777777" w:rsidR="002B0B5D" w:rsidRDefault="00000000">
      <w:r>
        <w:t>The program consists of two main functions:</w:t>
      </w:r>
      <w:r>
        <w:br/>
        <w:t>- `is_prime(n)`: Checks if a given number is prime.</w:t>
      </w:r>
      <w:r>
        <w:br/>
        <w:t>- `generate_primes(start, end)`: Generates a list of prime numbers in a given range.</w:t>
      </w:r>
      <w:r>
        <w:br/>
        <w:t>A menu-driven approach is used to allow users to choose between checking a single number or generating primes.</w:t>
      </w:r>
    </w:p>
    <w:p w14:paraId="49BC573E" w14:textId="77777777" w:rsidR="002B0B5D" w:rsidRDefault="00000000">
      <w:pPr>
        <w:pStyle w:val="Heading1"/>
      </w:pPr>
      <w:r>
        <w:t>3. Code</w:t>
      </w:r>
    </w:p>
    <w:p w14:paraId="596BC641" w14:textId="77777777" w:rsidR="002B0B5D" w:rsidRDefault="00000000">
      <w:r>
        <w:t>def is_prime(n):</w:t>
      </w:r>
      <w:r>
        <w:br/>
        <w:t xml:space="preserve">    if n &lt; 2:</w:t>
      </w:r>
      <w:r>
        <w:br/>
        <w:t xml:space="preserve">        return False</w:t>
      </w:r>
      <w:r>
        <w:br/>
        <w:t xml:space="preserve">    for i in range(2, int(n ** 0.5) + 1):</w:t>
      </w:r>
      <w:r>
        <w:br/>
        <w:t xml:space="preserve">        if n % i == 0:</w:t>
      </w:r>
      <w:r>
        <w:br/>
        <w:t xml:space="preserve">            return False</w:t>
      </w:r>
      <w:r>
        <w:br/>
        <w:t xml:space="preserve">    return True</w:t>
      </w:r>
      <w:r>
        <w:br/>
      </w:r>
      <w:r>
        <w:br/>
        <w:t>def generate_primes(start, end):</w:t>
      </w:r>
      <w:r>
        <w:br/>
        <w:t xml:space="preserve">    primes = []</w:t>
      </w:r>
      <w:r>
        <w:br/>
        <w:t xml:space="preserve">    for num in range(start, end + 1):</w:t>
      </w:r>
      <w:r>
        <w:br/>
        <w:t xml:space="preserve">        if is_prime(num):</w:t>
      </w:r>
      <w:r>
        <w:br/>
        <w:t xml:space="preserve">            primes.append(num)</w:t>
      </w:r>
      <w:r>
        <w:br/>
        <w:t xml:space="preserve">    return primes</w:t>
      </w:r>
      <w:r>
        <w:br/>
      </w:r>
      <w:r>
        <w:br/>
        <w:t>if __name__ == "__main__":</w:t>
      </w:r>
      <w:r>
        <w:br/>
        <w:t xml:space="preserve">    while True:</w:t>
      </w:r>
      <w:r>
        <w:br/>
        <w:t xml:space="preserve">        print("\nOptions:")</w:t>
      </w:r>
      <w:r>
        <w:br/>
        <w:t xml:space="preserve">        print("1. Check if a number is prime")</w:t>
      </w:r>
      <w:r>
        <w:br/>
        <w:t xml:space="preserve">        print("2. Generate prime numbers in a range")</w:t>
      </w:r>
      <w:r>
        <w:br/>
        <w:t xml:space="preserve">        print("3. Exit")</w:t>
      </w:r>
      <w:r>
        <w:br/>
        <w:t xml:space="preserve">        choice = input("Enter your choice (1/2/3): ")</w:t>
      </w:r>
      <w:r>
        <w:br/>
      </w:r>
      <w:r>
        <w:br/>
        <w:t xml:space="preserve">        if choice == "1":</w:t>
      </w:r>
      <w:r>
        <w:br/>
        <w:t xml:space="preserve">            num = int(input("Enter a number: "))</w:t>
      </w:r>
      <w:r>
        <w:br/>
        <w:t xml:space="preserve">            if is_prime(num):</w:t>
      </w:r>
      <w:r>
        <w:br/>
        <w:t xml:space="preserve">                print(f"{num} is a prime number.")</w:t>
      </w:r>
      <w:r>
        <w:br/>
        <w:t xml:space="preserve">            else:</w:t>
      </w:r>
      <w:r>
        <w:br/>
        <w:t xml:space="preserve">                print(f"{num} is not a prime number.")</w:t>
      </w:r>
      <w:r>
        <w:br/>
      </w:r>
      <w:r>
        <w:lastRenderedPageBreak/>
        <w:br/>
        <w:t xml:space="preserve">        elif choice == "2":</w:t>
      </w:r>
      <w:r>
        <w:br/>
        <w:t xml:space="preserve">            start = int(input("Enter start of range: "))</w:t>
      </w:r>
      <w:r>
        <w:br/>
        <w:t xml:space="preserve">            end = int(input("Enter end of range: "))</w:t>
      </w:r>
      <w:r>
        <w:br/>
        <w:t xml:space="preserve">            primes = generate_primes(start, end)</w:t>
      </w:r>
      <w:r>
        <w:br/>
        <w:t xml:space="preserve">            print(f"Prime numbers between {start} and {end}: {primes}")</w:t>
      </w:r>
      <w:r>
        <w:br/>
      </w:r>
      <w:r>
        <w:br/>
        <w:t xml:space="preserve">        elif choice == "3":</w:t>
      </w:r>
      <w:r>
        <w:br/>
        <w:t xml:space="preserve">            print("Exiting program...")</w:t>
      </w:r>
      <w:r>
        <w:br/>
        <w:t xml:space="preserve">            break</w:t>
      </w:r>
      <w:r>
        <w:br/>
        <w:t xml:space="preserve">        else:</w:t>
      </w:r>
      <w:r>
        <w:br/>
        <w:t xml:space="preserve">            print("Invalid choice! Please enter 1, 2, or 3.")</w:t>
      </w:r>
      <w:r>
        <w:br/>
      </w:r>
    </w:p>
    <w:p w14:paraId="16A19890" w14:textId="77777777" w:rsidR="002B0B5D" w:rsidRDefault="00000000">
      <w:pPr>
        <w:pStyle w:val="Heading1"/>
      </w:pPr>
      <w:r>
        <w:t>4. Screenshots of Output</w:t>
      </w:r>
    </w:p>
    <w:p w14:paraId="506683D5" w14:textId="77777777" w:rsidR="002B0B5D" w:rsidRDefault="00000000">
      <w:r>
        <w:t>Add screenshots of the program execution here.</w:t>
      </w:r>
    </w:p>
    <w:p w14:paraId="75257BEC" w14:textId="77777777" w:rsidR="00C60D75" w:rsidRDefault="00C60D75"/>
    <w:p w14:paraId="15629E36" w14:textId="7EA47363" w:rsidR="00C60D75" w:rsidRDefault="00C60D75">
      <w:r w:rsidRPr="00C60D75">
        <w:drawing>
          <wp:inline distT="0" distB="0" distL="0" distR="0" wp14:anchorId="05EB9E12" wp14:editId="098E0410">
            <wp:extent cx="5486400" cy="2934357"/>
            <wp:effectExtent l="0" t="0" r="0" b="0"/>
            <wp:docPr id="197963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3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B0BA" w14:textId="794C807A" w:rsidR="00C60D75" w:rsidRDefault="00C60D75"/>
    <w:sectPr w:rsidR="00C60D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5796002">
    <w:abstractNumId w:val="8"/>
  </w:num>
  <w:num w:numId="2" w16cid:durableId="321741683">
    <w:abstractNumId w:val="6"/>
  </w:num>
  <w:num w:numId="3" w16cid:durableId="1550145957">
    <w:abstractNumId w:val="5"/>
  </w:num>
  <w:num w:numId="4" w16cid:durableId="2113238955">
    <w:abstractNumId w:val="4"/>
  </w:num>
  <w:num w:numId="5" w16cid:durableId="1230963207">
    <w:abstractNumId w:val="7"/>
  </w:num>
  <w:num w:numId="6" w16cid:durableId="1868518602">
    <w:abstractNumId w:val="3"/>
  </w:num>
  <w:num w:numId="7" w16cid:durableId="505481190">
    <w:abstractNumId w:val="2"/>
  </w:num>
  <w:num w:numId="8" w16cid:durableId="2029718110">
    <w:abstractNumId w:val="1"/>
  </w:num>
  <w:num w:numId="9" w16cid:durableId="197074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4C90"/>
    <w:rsid w:val="0029639D"/>
    <w:rsid w:val="002B0B5D"/>
    <w:rsid w:val="00326F90"/>
    <w:rsid w:val="00947FE2"/>
    <w:rsid w:val="00AA1D8D"/>
    <w:rsid w:val="00B47730"/>
    <w:rsid w:val="00C60D75"/>
    <w:rsid w:val="00CB0664"/>
    <w:rsid w:val="00CF7D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9A568A"/>
  <w14:defaultImageDpi w14:val="300"/>
  <w15:docId w15:val="{C262CBEC-AE9E-4B63-A6C6-5C8F4A2B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6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Kushal Verma</cp:lastModifiedBy>
  <cp:revision>4</cp:revision>
  <dcterms:created xsi:type="dcterms:W3CDTF">2013-12-23T23:15:00Z</dcterms:created>
  <dcterms:modified xsi:type="dcterms:W3CDTF">2025-03-11T05:47:00Z</dcterms:modified>
  <cp:category/>
</cp:coreProperties>
</file>